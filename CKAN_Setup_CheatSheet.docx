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CKAN Setup – Quick Reference (Windows + Docker Desktop)</w:t>
      </w:r>
    </w:p>
    <w:p>
      <w:pPr>
        <w:pStyle w:val="Heading2"/>
      </w:pPr>
      <w:r>
        <w:t>1. Install Docker Desktop</w:t>
      </w:r>
    </w:p>
    <w:p>
      <w:r>
        <w:t>• Download: https://docs.docker.com/desktop/setup/install/windows-install/</w:t>
      </w:r>
    </w:p>
    <w:p>
      <w:r>
        <w:t>• Verify installation:</w:t>
      </w:r>
    </w:p>
    <w:p>
      <w:pPr>
        <w:pStyle w:val="IntenseQuote"/>
      </w:pPr>
      <w:r>
        <w:t>docker --version</w:t>
      </w:r>
    </w:p>
    <w:p>
      <w:pPr>
        <w:pStyle w:val="Heading2"/>
      </w:pPr>
      <w:r>
        <w:t>2. Clone CKAN Repository</w:t>
      </w:r>
    </w:p>
    <w:p>
      <w:pPr>
        <w:pStyle w:val="IntenseQuote"/>
      </w:pPr>
      <w:r>
        <w:t>git clone https://github.com/ckan/ckan</w:t>
        <w:br/>
        <w:t>cd ckan</w:t>
      </w:r>
    </w:p>
    <w:p>
      <w:pPr>
        <w:pStyle w:val="Heading2"/>
      </w:pPr>
      <w:r>
        <w:t>3. Configure Environment Variables</w:t>
      </w:r>
    </w:p>
    <w:p>
      <w:r>
        <w:t>• Rename `.env.example` → `.env`</w:t>
      </w:r>
    </w:p>
    <w:p>
      <w:pPr>
        <w:pStyle w:val="Heading2"/>
      </w:pPr>
      <w:r>
        <w:t>4. Start Docker Containers</w:t>
      </w:r>
    </w:p>
    <w:p>
      <w:pPr>
        <w:pStyle w:val="IntenseQuote"/>
      </w:pPr>
      <w:r>
        <w:t>docker-compose up -d</w:t>
      </w:r>
    </w:p>
    <w:p>
      <w:r>
        <w:t>• Verify containers:</w:t>
      </w:r>
    </w:p>
    <w:p>
      <w:pPr>
        <w:pStyle w:val="IntenseQuote"/>
      </w:pPr>
      <w:r>
        <w:t>docker-compose ps</w:t>
      </w:r>
    </w:p>
    <w:p>
      <w:pPr>
        <w:pStyle w:val="Heading2"/>
      </w:pPr>
      <w:r>
        <w:t>5. Ports Used by CKAN Services</w:t>
      </w:r>
    </w:p>
    <w:p>
      <w:r>
        <w:t>• CKAN Web Interface → http://localhost:8443/</w:t>
      </w:r>
    </w:p>
    <w:p>
      <w:r>
        <w:t>• PostgreSQL (database) → 5432</w:t>
      </w:r>
    </w:p>
    <w:p>
      <w:r>
        <w:t>• Solr (search engine) → 8983</w:t>
      </w:r>
    </w:p>
    <w:p>
      <w:r>
        <w:t>• Redis (cache &amp; queue) → 6379</w:t>
      </w:r>
    </w:p>
    <w:p>
      <w:pPr>
        <w:pStyle w:val="Heading2"/>
      </w:pPr>
      <w:r>
        <w:t>6. Access CKAN UI</w:t>
      </w:r>
    </w:p>
    <w:p>
      <w:r>
        <w:t>• Open browser: http://localhost:8443/</w:t>
      </w:r>
    </w:p>
    <w:p>
      <w:pPr>
        <w:pStyle w:val="Heading2"/>
      </w:pPr>
      <w:r>
        <w:t>7. Create Admin User</w:t>
      </w:r>
    </w:p>
    <w:p>
      <w:r>
        <w:t>Access CKAN container:</w:t>
      </w:r>
    </w:p>
    <w:p>
      <w:pPr>
        <w:pStyle w:val="IntenseQuote"/>
      </w:pPr>
      <w:r>
        <w:t>docker-compose exec ckan bash</w:t>
      </w:r>
    </w:p>
    <w:p>
      <w:r>
        <w:t>Create admin user:</w:t>
      </w:r>
    </w:p>
    <w:p>
      <w:pPr>
        <w:pStyle w:val="IntenseQuote"/>
      </w:pPr>
      <w:r>
        <w:t>ckan -c /etc/ckan/production.ini sysadmin add admin email=admin@example.com name=admin password=YOUR_PASSWORD</w:t>
      </w:r>
    </w:p>
    <w:p>
      <w:r>
        <w:t>Exit container:</w:t>
      </w:r>
    </w:p>
    <w:p>
      <w:pPr>
        <w:pStyle w:val="IntenseQuote"/>
      </w:pPr>
      <w:r>
        <w:t>exit</w:t>
      </w:r>
    </w:p>
    <w:p>
      <w:pPr>
        <w:pStyle w:val="Heading2"/>
      </w:pPr>
      <w:r>
        <w:t>8. Login</w:t>
      </w:r>
    </w:p>
    <w:p>
      <w:r>
        <w:t>• URL: https://localhost:8443/user/login</w:t>
      </w:r>
    </w:p>
    <w:p>
      <w:r>
        <w:t>• Use admin credentials created above.</w:t>
      </w:r>
    </w:p>
    <w:p>
      <w:pPr>
        <w:pStyle w:val="Heading2"/>
      </w:pPr>
      <w:r>
        <w:t>✅ Done!</w:t>
      </w:r>
    </w:p>
    <w:p>
      <w:r>
        <w:t>CKAN is now up and running with your admin account.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